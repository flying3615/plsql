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header.xml" ContentType="application/vnd.openxmlformats-officedocument.wordprocessingml.header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package/2006/relationships/metadata/core-properties" Target="docProps/core.xml"/>
    <Relationship Id="rId3" Type="http://schemas.openxmlformats.org/officeDocument/2006/relationships/extended-properties" Target="docProps/app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349772cc" w14:paraId="349772cc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49772cc" w14:paraId="349772cc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49772cc" w14:paraId="349772cc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49772cc" w14:paraId="349772cc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49772cc" w14:paraId="349772cc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49772cc" w14:paraId="349772cc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49772cc" w14:paraId="349772cc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49772cc" w14:paraId="349772cc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49772cc" w14:paraId="349772cc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49772cc" w14:paraId="349772cc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49772cc" w14:paraId="349772cc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>
      <w:pPr>
        <w:jc w:val="center"/>
      </w:pPr>
      <w:r>
        <w:rPr>
          <w:rFonts w:hAnsi="Times New Roman" w:ascii="Times New Roman"/>
          <w:b/>
          <w:sz w:val="60"/>
          <w:szCs w:val="60"/>
        </w:rPr>
        <w:t>Member_booking</w:t>
      </w:r>
    </w:p>
    <w:p>
      <w:pPr>
        <w:jc w:val="center"/>
      </w:pPr>
      <w:r>
        <w:rPr>
          <w:rFonts w:hAnsi="Times New Roman" w:asci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hAnsi="Times New Roman" w:asci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dirty="true" w:fldCharType="begin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hAnsi="Courier New" w:ascii="Courier New"/>
          <w:sz w:val="20"/>
          <w:szCs w:val="20"/>
        </w:rPr>
        <w:t>
	 Member_booking</w:t>
      </w:r>
    </w:p>
    <w:p>
      <w:r>
        <w:rPr>
          <w:b/>
          <w:sz w:val="20"/>
          <w:szCs w:val="20"/>
        </w:rPr>
        <w:t>Version: </w:t>
      </w:r>
      <w:r>
        <w:rPr>
          <w:rFonts w:hAnsi="Courier New" w:ascii="Courier New"/>
          <w:sz w:val="20"/>
          <w:szCs w:val="20"/>
        </w:rPr>
        <w:t>
	 2.3</w:t>
      </w:r>
    </w:p>
    <w:p>
      <w:r>
        <w:rPr>
          <w:b/>
          <w:sz w:val="20"/>
          <w:szCs w:val="20"/>
        </w:rPr>
        <w:t>Database engine: </w:t>
      </w:r>
      <w:r>
        <w:rPr>
          <w:rFonts w:hAnsi="Courier New" w:ascii="Courier New"/>
          <w:sz w:val="20"/>
          <w:szCs w:val="20"/>
        </w:rPr>
        <w:t>
	 oracle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Member</w:t>
      </w:r>
    </w:p>
    <w:p>
      <w:r>
        <w:rPr>
          <w:rFonts w:hAnsi="Times New Roman" w:ascii="Times New Roman"/>
          <w:sz w:val="20"/>
          <w:szCs w:val="20"/>
        </w:rPr>
        <w:t>2.1.1.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integer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m_username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varchar2(256)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m_email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varchar2(256)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m_password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varchar2(256)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m_avatar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blob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m_reg_date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m_BOD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date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m_mobile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varchar2(256)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m_freezed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char(1)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m_start_date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date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m_last_attend_date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date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2.2. Table MemberShip</w:t>
      </w:r>
    </w:p>
    <w:p>
      <w:r>
        <w:rPr>
          <w:rFonts w:hAnsi="Times New Roman" w:ascii="Times New Roman"/>
          <w:sz w:val="20"/>
          <w:szCs w:val="20"/>
        </w:rPr>
        <w:t>2.2.1.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integer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ms_date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date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ms_duration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date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ms_fee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float(5)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ms_discount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float(5)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Member_m_id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integer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2.3. Table Member_booking</w:t>
      </w:r>
    </w:p>
    <w:p>
      <w:r>
        <w:rPr>
          <w:rFonts w:hAnsi="Times New Roman" w:ascii="Times New Roman"/>
          <w:sz w:val="20"/>
          <w:szCs w:val="20"/>
        </w:rPr>
        <w:t>2.3.1.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mb_id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integer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mb_time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Member_m_id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integer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Facilities_f_id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integer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Group_Course_gc_id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integer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2.4. Table Creadit_Card</w:t>
      </w:r>
    </w:p>
    <w:p>
      <w:r>
        <w:rPr>
          <w:rFonts w:hAnsi="Times New Roman" w:ascii="Times New Roman"/>
          <w:sz w:val="20"/>
          <w:szCs w:val="20"/>
        </w:rPr>
        <w:t>2.4.1.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cc_number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number(0,10)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cc_name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varchar2(256)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cc_expired_date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date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Member_m_id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integer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2.5. Table Facilities</w:t>
      </w:r>
    </w:p>
    <w:p>
      <w:r>
        <w:rPr>
          <w:rFonts w:hAnsi="Times New Roman" w:ascii="Times New Roman"/>
          <w:sz w:val="20"/>
          <w:szCs w:val="20"/>
        </w:rPr>
        <w:t>2.5.1.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integer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f_name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varchar2(256)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f_max_use_time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number(0,256)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f_description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number(0,256)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2.6. Table Group_Course</w:t>
      </w:r>
    </w:p>
    <w:p>
      <w:r>
        <w:rPr>
          <w:rFonts w:hAnsi="Times New Roman" w:ascii="Times New Roman"/>
          <w:sz w:val="20"/>
          <w:szCs w:val="20"/>
        </w:rPr>
        <w:t>2.6.1.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gc_id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integer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gc_name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varchar2(256)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gc_room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varchar2(256)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gc_description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varchar2(256)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Trainer_t_id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integer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2.7. Table Trainer</w:t>
      </w:r>
    </w:p>
    <w:p>
      <w:r>
        <w:rPr>
          <w:rFonts w:hAnsi="Times New Roman" w:ascii="Times New Roman"/>
          <w:sz w:val="20"/>
          <w:szCs w:val="20"/>
        </w:rPr>
        <w:t>2.7.1.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integer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t_name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integer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t_profile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integer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2.8. Table Payment</w:t>
      </w:r>
    </w:p>
    <w:p>
      <w:r>
        <w:rPr>
          <w:rFonts w:hAnsi="Times New Roman" w:ascii="Times New Roman"/>
          <w:sz w:val="20"/>
          <w:szCs w:val="20"/>
        </w:rPr>
        <w:t>2.8.1.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number(0,10)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p_date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date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p_type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number(0,10)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p_amount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float(5)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Creadit_Card_cc_number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number(0,10)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MemberShip_ms_id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integer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2.9. Table Articles</w:t>
      </w:r>
    </w:p>
    <w:p>
      <w:r>
        <w:rPr>
          <w:rFonts w:hAnsi="Times New Roman" w:ascii="Times New Roman"/>
          <w:sz w:val="20"/>
          <w:szCs w:val="20"/>
        </w:rPr>
        <w:t>2.9.1.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integer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a_title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integer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a_content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integer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Article_Group_ag_id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integer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2.10. Table Article_Group</w:t>
      </w:r>
    </w:p>
    <w:p>
      <w:r>
        <w:rPr>
          <w:rFonts w:hAnsi="Times New Roman" w:ascii="Times New Roman"/>
          <w:sz w:val="20"/>
          <w:szCs w:val="20"/>
        </w:rPr>
        <w:t>2.10.1.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ag_id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integer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ag_name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varchar2(256)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2.11. Table Attendence</w:t>
      </w:r>
    </w:p>
    <w:p>
      <w:r>
        <w:rPr>
          <w:rFonts w:hAnsi="Times New Roman" w:ascii="Times New Roman"/>
          <w:sz w:val="20"/>
          <w:szCs w:val="20"/>
        </w:rPr>
        <w:t>2.11.1.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at_id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integer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at_start_datetime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integer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at_end_datetime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integer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Member_m_id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integer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2.12. Table Timetable</w:t>
      </w:r>
    </w:p>
    <w:p>
      <w:r>
        <w:rPr>
          <w:rFonts w:hAnsi="Times New Roman" w:ascii="Times New Roman"/>
          <w:sz w:val="20"/>
          <w:szCs w:val="20"/>
        </w:rPr>
        <w:t>2.12.1.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tt_id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integer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tt_startTime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Group_Course_gc_id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integer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tt_endTime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Facilities_f_id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integer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References</w:t>
      </w:r>
    </w:p>
    <w:p>
      <w:pPr>
        <w:pStyle w:val="Heading2"/>
      </w:pPr>
      <w:r>
        <w:t>3.1. Reference MemberShip_Member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Member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1..*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MemberShip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m_id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Member_m_id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3.2. Reference Member_booking_Member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Member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Member_booking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m_id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Member_m_id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3.3. Reference Creadit_Card_Member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Member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Creadit_Card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m_id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Member_m_id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3.4. Reference Member_booking_Facilities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Facilities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Member_booking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f_id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Facilities_f_id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3.5. Reference Member_booking_Group_Course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Group_Course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Member_booking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gc_id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Group_Course_gc_id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3.6. Reference Group_Course_Trainer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Trainer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1..*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Group_Course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t_id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Trainer_t_id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3.7. Reference Payment_Creadit_Card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Creadit_Card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Payment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cc_number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Creadit_Card_cc_number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3.8. Reference Payment_MemberShip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MemberShip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Payment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ms_id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MemberShip_ms_id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3.9. Reference Articles_Article_Group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Article_Group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Articles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ag_id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Article_Group_ag_id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3.10. Reference Attendence_Member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Member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Attendence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m_id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Member_m_id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3.11. Reference Course_Timetable_Group_Course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Group_Course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1..*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Timetable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gc_id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Group_Course_gc_id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3.12. Reference Timetable_Facilities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Facilities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1..*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Timetable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f_id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Facilities_f_id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4. Sequences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Sequence name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Starts with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seq_primary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1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5. Subject areas</w:t>
      </w:r>
    </w:p>
    <w:p>
      <w:pPr>
        <w:pStyle w:val="Heading2"/>
      </w:pPr>
      <w:r>
        <w:t>5.1. Subject area Member</w:t>
      </w:r>
    </w:p>
    <w:p>
      <w:r>
        <w:rPr>
          <w:rFonts w:hAnsi="Times New Roman" w:ascii="Times New Roman"/>
          <w:sz w:val="20"/>
          <w:szCs w:val="20"/>
        </w:rPr>
        <w:t/>
        <w:t>5.1.1. Tables</w:t>
        <w:br/>
        <w:tab/>
        <w:t>- Member</w:t>
        <w:br/>
        <w:tab/>
        <w:t>- MemberShip</w:t>
        <w:br/>
        <w:tab/>
        <w:t>- Member_booking</w:t>
        <w:br/>
        <w:tab/>
        <w:t>- Creadit_Card</w:t>
      </w:r>
    </w:p>
    <w:p>
      <w:r>
        <w:rPr>
          <w:rFonts w:hAnsi="Times New Roman" w:ascii="Times New Roman"/>
          <w:sz w:val="20"/>
          <w:szCs w:val="20"/>
        </w:rPr>
        <w:t/>
        <w:t>5.1.2. Views</w:t>
        <w:br/>
        <w:tab/>
        <w:t>- Member</w:t>
        <w:br/>
        <w:tab/>
        <w:t>- MemberShip</w:t>
        <w:br/>
        <w:tab/>
        <w:t>- Member_booking</w:t>
        <w:br/>
        <w:tab/>
        <w:t>- Creadit_Card</w:t>
      </w:r>
    </w:p>
    <w:p>
      <w:r>
        <w:rPr>
          <w:rFonts w:hAnsi="Times New Roman" w:ascii="Times New Roman"/>
          <w:sz w:val="20"/>
          <w:szCs w:val="20"/>
        </w:rPr>
        <w:t/>
        <w:t>5.1.3. References</w:t>
        <w:br/>
        <w:tab/>
        <w:t>- Member</w:t>
        <w:br/>
        <w:tab/>
        <w:t>- MemberShip</w:t>
        <w:br/>
        <w:tab/>
        <w:t>- Member_booking</w:t>
        <w:br/>
        <w:tab/>
        <w:t>- Creadit_Card</w:t>
      </w:r>
    </w:p>
    <w:p>
      <w:pPr>
        <w:pStyle w:val="Heading2"/>
      </w:pPr>
      <w:r>
        <w:t>5.2. Subject area Bookable</w:t>
      </w:r>
    </w:p>
    <w:p>
      <w:r>
        <w:rPr>
          <w:rFonts w:hAnsi="Times New Roman" w:ascii="Times New Roman"/>
          <w:sz w:val="20"/>
          <w:szCs w:val="20"/>
        </w:rPr>
        <w:t/>
        <w:t>5.2.1. Tables</w:t>
        <w:br/>
        <w:tab/>
        <w:t>- Facilities</w:t>
        <w:br/>
        <w:tab/>
        <w:t>- Group_Course</w:t>
        <w:br/>
        <w:tab/>
        <w:t>- Trainer</w:t>
      </w:r>
    </w:p>
    <w:p>
      <w:r>
        <w:rPr>
          <w:rFonts w:hAnsi="Times New Roman" w:ascii="Times New Roman"/>
          <w:sz w:val="20"/>
          <w:szCs w:val="20"/>
        </w:rPr>
        <w:t/>
        <w:t>5.2.2. Views</w:t>
        <w:br/>
        <w:tab/>
        <w:t>- Facilities</w:t>
        <w:br/>
        <w:tab/>
        <w:t>- Group_Course</w:t>
        <w:br/>
        <w:tab/>
        <w:t>- Trainer</w:t>
      </w:r>
    </w:p>
    <w:p>
      <w:r>
        <w:rPr>
          <w:rFonts w:hAnsi="Times New Roman" w:ascii="Times New Roman"/>
          <w:sz w:val="20"/>
          <w:szCs w:val="20"/>
        </w:rPr>
        <w:t/>
        <w:t>5.2.3. References</w:t>
        <w:br/>
        <w:tab/>
        <w:t>- Facilities</w:t>
        <w:br/>
        <w:tab/>
        <w:t>- Group_Course</w:t>
        <w:br/>
        <w:tab/>
        <w:t>- Trainer</w:t>
      </w:r>
    </w:p>
    <w:p>
      <w:pPr>
        <w:pStyle w:val="Heading2"/>
      </w:pPr>
      <w:r>
        <w:t>5.3. Subject area Article</w:t>
      </w:r>
    </w:p>
    <w:p>
      <w:r>
        <w:rPr>
          <w:rFonts w:hAnsi="Times New Roman" w:ascii="Times New Roman"/>
          <w:sz w:val="20"/>
          <w:szCs w:val="20"/>
        </w:rPr>
        <w:t/>
        <w:t>5.3.1. Tables</w:t>
        <w:br/>
        <w:tab/>
        <w:t>- Articles</w:t>
        <w:br/>
        <w:tab/>
        <w:t>- Article_Group</w:t>
      </w:r>
    </w:p>
    <w:p>
      <w:r>
        <w:rPr>
          <w:rFonts w:hAnsi="Times New Roman" w:ascii="Times New Roman"/>
          <w:sz w:val="20"/>
          <w:szCs w:val="20"/>
        </w:rPr>
        <w:t/>
        <w:t>5.3.2. Views</w:t>
        <w:br/>
        <w:tab/>
        <w:t>- Articles</w:t>
        <w:br/>
        <w:tab/>
        <w:t>- Article_Group</w:t>
      </w:r>
    </w:p>
    <w:p>
      <w:r>
        <w:rPr>
          <w:rFonts w:hAnsi="Times New Roman" w:ascii="Times New Roman"/>
          <w:sz w:val="20"/>
          <w:szCs w:val="20"/>
        </w:rPr>
        <w:t/>
        <w:t>5.3.3. References</w:t>
        <w:br/>
        <w:tab/>
        <w:t>- Articles</w:t>
        <w:br/>
        <w:tab/>
        <w:t>- Article_Group</w:t>
      </w:r>
    </w:p>
    <w:p>
      <w:r>
        <w:br w:type="page"/>
      </w:r>
    </w:p>
    <w:p>
      <w:pPr>
        <w:pStyle w:val="Heading1"/>
      </w:pPr>
      <w:r>
        <w:t>6. Notes</w:t>
      </w:r>
    </w:p>
    <w:p>
      <w:r>
        <w:rPr>
          <w:rFonts w:hAnsi="Times New Roman" w:ascii="Times New Roman"/>
          <w:sz w:val="20"/>
          <w:szCs w:val="20"/>
        </w:rPr>
        <w:t>Trigger to extend membership 
if attendance exceed the threshold</w:t>
      </w:r>
    </w:p>
    <w:sectPr>
      <w:footerReference w:type="default" r:id="rId2"/>
      <w:headerReference w:type="default" r:id="rId3"/>
      <w:pgSz w:code="9" w:h="16839" w:w="11907"/>
      <w:pgMar w:left="1440" w:bottom="1440" w:right="1440" w:top="1440"/>
    </w:sectPr>
  </w:body>
</w:document>
</file>

<file path=word/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TableGrid"/>
      <w:tblW w:type="auto" w:w="0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type="dxa" w:w="4513"/>
          <w:vAlign w:val="center"/>
        </w:tcPr>
        <w:p>
          <w:r>
            <w:rPr>
              <w:rFonts w:hAnsi="Times New Roman" w:ascii="Times New Roman"/>
              <w:sz w:val="20"/>
              <w:szCs w:val="20"/>
            </w:rPr>
            <w:t>Created with Vertabelo.com</w:t>
          </w:r>
        </w:p>
      </w:tc>
      <w:tc>
        <w:tcPr>
          <w:tcW w:type="dxa" w:w="4513"/>
          <w:vAlign w:val="center"/>
        </w:tcPr>
        <w:p>
          <w:pPr>
            <w:jc w:val="right"/>
          </w:pPr>
          <w:r>
            <w:fldChar w:dirty="true" w:fldCharType="begin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jc w:val="left"/>
    </w:pPr>
    <w:r>
      <w:rPr>
        <w:rFonts w:hAnsi="Times New Roman" w:ascii="Times New Roman"/>
        <w:sz w:val="20"/>
        <w:szCs w:val="20"/>
      </w:rPr>
      <w:t>Database model: Member_booking, oracle</w:t>
    </w:r>
  </w:p>
</w:hdr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Caption" w:type="paragraph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themeColor="accent1" w:val="4F81BD"/>
      <w:sz w:val="18"/>
      <w:szCs w:val="18"/>
    </w:rPr>
  </w:style>
  <w:style w:styleId="DocDefaults" w:type="paragraph">
    <w:name w:val="DocDefaults"/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footer" Target="footer.xml"/>
    <Relationship Id="rId3" Type="http://schemas.openxmlformats.org/officeDocument/2006/relationships/header" Target="header.xml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